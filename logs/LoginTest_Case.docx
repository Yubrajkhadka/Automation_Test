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Login Test Cases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Username</w:t>
            </w:r>
          </w:p>
        </w:tc>
        <w:tc>
          <w:tcPr>
            <w:tcW w:type="dxa" w:w="1728"/>
          </w:tcPr>
          <w:p>
            <w:r>
              <w:t>Password</w:t>
            </w:r>
          </w:p>
        </w:tc>
        <w:tc>
          <w:tcPr>
            <w:tcW w:type="dxa" w:w="1728"/>
          </w:tcPr>
          <w:p>
            <w:r>
              <w:t>Client Code</w:t>
            </w:r>
          </w:p>
        </w:tc>
        <w:tc>
          <w:tcPr>
            <w:tcW w:type="dxa" w:w="1728"/>
          </w:tcPr>
          <w:p>
            <w:r>
              <w:t>Timestamp</w:t>
            </w:r>
          </w:p>
        </w:tc>
      </w:tr>
      <w:tr>
        <w:tc>
          <w:tcPr>
            <w:tcW w:type="dxa" w:w="1728"/>
          </w:tcPr>
          <w:p>
            <w:r>
              <w:t>Pass</w:t>
            </w:r>
          </w:p>
        </w:tc>
        <w:tc>
          <w:tcPr>
            <w:tcW w:type="dxa" w:w="1728"/>
          </w:tcPr>
          <w:p>
            <w:r>
              <w:t>018</w:t>
            </w:r>
          </w:p>
        </w:tc>
        <w:tc>
          <w:tcPr>
            <w:tcW w:type="dxa" w:w="1728"/>
          </w:tcPr>
          <w:p>
            <w:r>
              <w:t>asmita.kafle</w:t>
            </w:r>
          </w:p>
        </w:tc>
        <w:tc>
          <w:tcPr>
            <w:tcW w:type="dxa" w:w="1728"/>
          </w:tcPr>
          <w:p>
            <w:r>
              <w:t>Admin@123</w:t>
            </w:r>
          </w:p>
        </w:tc>
        <w:tc>
          <w:tcPr>
            <w:tcW w:type="dxa" w:w="1728"/>
          </w:tcPr>
          <w:p>
            <w:r>
              <w:t>2025-06-28 23:16:00</w:t>
            </w:r>
          </w:p>
        </w:tc>
      </w:tr>
      <w:tr>
        <w:tc>
          <w:tcPr>
            <w:tcW w:type="dxa" w:w="1728"/>
          </w:tcPr>
          <w:p>
            <w:r>
              <w:t>Pass</w:t>
            </w:r>
          </w:p>
        </w:tc>
        <w:tc>
          <w:tcPr>
            <w:tcW w:type="dxa" w:w="1728"/>
          </w:tcPr>
          <w:p>
            <w:r>
              <w:t>018</w:t>
            </w:r>
          </w:p>
        </w:tc>
        <w:tc>
          <w:tcPr>
            <w:tcW w:type="dxa" w:w="1728"/>
          </w:tcPr>
          <w:p>
            <w:r>
              <w:t>asmita.kafle</w:t>
            </w:r>
          </w:p>
        </w:tc>
        <w:tc>
          <w:tcPr>
            <w:tcW w:type="dxa" w:w="1728"/>
          </w:tcPr>
          <w:p>
            <w:r>
              <w:t>Admin@123</w:t>
            </w:r>
          </w:p>
        </w:tc>
        <w:tc>
          <w:tcPr>
            <w:tcW w:type="dxa" w:w="1728"/>
          </w:tcPr>
          <w:p>
            <w:r>
              <w:t>2025-06-28 23:18:24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